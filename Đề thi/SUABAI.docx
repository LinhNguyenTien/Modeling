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Câu 1: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321050" cy="286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Câu 2: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- Nhóm người dùng chính: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khách hàng.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022850" cy="254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439"/>
        <w:gridCol w:w="1393"/>
        <w:gridCol w:w="1398"/>
        <w:gridCol w:w="1397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Merge w:val="restart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STT</w:t>
            </w:r>
          </w:p>
        </w:tc>
        <w:tc>
          <w:tcPr>
            <w:tcW w:w="1435" w:type="dxa"/>
            <w:vMerge w:val="restart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Tên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phương thức</w:t>
            </w:r>
          </w:p>
        </w:tc>
        <w:tc>
          <w:tcPr>
            <w:tcW w:w="1417" w:type="dxa"/>
            <w:vMerge w:val="restart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Kiểu trả về</w:t>
            </w:r>
          </w:p>
        </w:tc>
        <w:tc>
          <w:tcPr>
            <w:tcW w:w="2836" w:type="dxa"/>
            <w:gridSpan w:val="2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Tham số</w:t>
            </w:r>
          </w:p>
        </w:tc>
        <w:tc>
          <w:tcPr>
            <w:tcW w:w="1419" w:type="dxa"/>
            <w:vMerge w:val="restart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Thuộc lớp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Merge w:val="continue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</w:p>
        </w:tc>
        <w:tc>
          <w:tcPr>
            <w:tcW w:w="1435" w:type="dxa"/>
            <w:vMerge w:val="continue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</w:p>
        </w:tc>
        <w:tc>
          <w:tcPr>
            <w:tcW w:w="1417" w:type="dxa"/>
            <w:vMerge w:val="continue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</w:p>
        </w:tc>
        <w:tc>
          <w:tcPr>
            <w:tcW w:w="1418" w:type="dxa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Tên tham số</w:t>
            </w:r>
          </w:p>
        </w:tc>
        <w:tc>
          <w:tcPr>
            <w:tcW w:w="1418" w:type="dxa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  <w:t>Kiểu dữ liệu</w:t>
            </w:r>
          </w:p>
        </w:tc>
        <w:tc>
          <w:tcPr>
            <w:tcW w:w="1419" w:type="dxa"/>
            <w:vMerge w:val="continue"/>
            <w:shd w:val="clear" w:color="auto" w:fill="DEEBF6" w:themeFill="accent1" w:themeFillTint="3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</w:t>
            </w:r>
          </w:p>
        </w:tc>
        <w:tc>
          <w:tcPr>
            <w:tcW w:w="143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ThemSanPham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Void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MaSP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19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DONHANG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3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TenSP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19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3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Gia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Float</w:t>
            </w:r>
          </w:p>
        </w:tc>
        <w:tc>
          <w:tcPr>
            <w:tcW w:w="1419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2</w:t>
            </w:r>
          </w:p>
        </w:tc>
        <w:tc>
          <w:tcPr>
            <w:tcW w:w="1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XoaSanPham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Void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MaSP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1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DONHANG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1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TimTheoTen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Void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TenSP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1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KHACHHANG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4</w:t>
            </w:r>
          </w:p>
        </w:tc>
        <w:tc>
          <w:tcPr>
            <w:tcW w:w="143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TimTheoGia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Void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Gia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Float</w:t>
            </w:r>
          </w:p>
        </w:tc>
        <w:tc>
          <w:tcPr>
            <w:tcW w:w="141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KHACHHANG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Ghi chú: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- SP: sản phẩm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- KH: khách hàng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- SDT: số điện thoại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Fonts w:hint="default" w:ascii="Times New Roman" w:hAnsi="Times New Roman" w:cs="Times New Roman"/>
        <w:sz w:val="26"/>
        <w:szCs w:val="26"/>
        <w:lang w:val="vi-VN"/>
      </w:rPr>
    </w:pPr>
    <w:r>
      <w:rPr>
        <w:rFonts w:hint="default" w:ascii="Times New Roman" w:hAnsi="Times New Roman" w:cs="Times New Roman"/>
        <w:sz w:val="26"/>
        <w:szCs w:val="26"/>
        <w:lang w:val="vi-VN"/>
      </w:rPr>
      <w:t>Họ và Tên: Nguyễn Tiến Lĩnh</w:t>
    </w:r>
  </w:p>
  <w:p>
    <w:pPr>
      <w:pStyle w:val="40"/>
      <w:rPr>
        <w:rFonts w:hint="default" w:ascii="Times New Roman" w:hAnsi="Times New Roman" w:cs="Times New Roman"/>
        <w:sz w:val="26"/>
        <w:szCs w:val="26"/>
        <w:lang w:val="vi-VN"/>
      </w:rPr>
    </w:pPr>
    <w:r>
      <w:rPr>
        <w:rFonts w:hint="default" w:ascii="Times New Roman" w:hAnsi="Times New Roman" w:cs="Times New Roman"/>
        <w:sz w:val="26"/>
        <w:szCs w:val="26"/>
        <w:lang w:val="vi-VN"/>
      </w:rPr>
      <w:t>MSSV: B2012108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EA6D79"/>
    <w:multiLevelType w:val="singleLevel"/>
    <w:tmpl w:val="1FEA6D79"/>
    <w:lvl w:ilvl="0" w:tentative="0">
      <w:start w:val="4"/>
      <w:numFmt w:val="decimal"/>
      <w:pStyle w:val="249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651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3651A4"/>
    <w:rsid w:val="27A6495D"/>
    <w:rsid w:val="57E27522"/>
    <w:rsid w:val="6D006C14"/>
    <w:rsid w:val="7BA6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next w:val="1"/>
    <w:uiPriority w:val="0"/>
    <w:pPr>
      <w:keepNext/>
      <w:keepLines/>
      <w:numPr>
        <w:ilvl w:val="0"/>
        <w:numId w:val="11"/>
      </w:numPr>
      <w:spacing w:before="340" w:after="330" w:line="578" w:lineRule="auto"/>
      <w:outlineLvl w:val="0"/>
    </w:pPr>
    <w:rPr>
      <w:rFonts w:asciiTheme="majorAscii" w:hAnsiTheme="majorAscii"/>
      <w:b/>
      <w:bCs/>
      <w:kern w:val="44"/>
      <w:sz w:val="26"/>
      <w:szCs w:val="4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2022-11-21T12:54:00Z</dcterms:created>
  <dc:creator>Nguyễn Tiến Lĩnh B2012108</dc:creator>
  <cp:lastModifiedBy>Nguyen Tien Linh B2012108</cp:lastModifiedBy>
  <dcterms:modified xsi:type="dcterms:W3CDTF">2022-12-19T05:12:30Z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398F68B27E074815979A13E1EF7431BB</vt:lpwstr>
  </property>
</Properties>
</file>